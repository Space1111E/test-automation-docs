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Reports Document</w:t>
      </w:r>
    </w:p>
    <w:p>
      <w:pPr>
        <w:pStyle w:val="Heading2"/>
      </w:pPr>
      <w:r>
        <w:t>BUG_001 - Login accepts wrong pwd</w:t>
      </w:r>
    </w:p>
    <w:p>
      <w:r>
        <w:t>🗂 Module: Login</w:t>
      </w:r>
    </w:p>
    <w:p>
      <w:r>
        <w:t>🧪 Environment: Staging</w:t>
      </w:r>
    </w:p>
    <w:p>
      <w:r>
        <w:t>👤 Reported By: QA Tester</w:t>
      </w:r>
    </w:p>
    <w:p>
      <w:r>
        <w:t>🗓 Date Reported: 2025-05-04 00:00:00</w:t>
      </w:r>
    </w:p>
    <w:p>
      <w:r>
        <w:br/>
        <w:t>🔁 Steps to Reproduce:</w:t>
        <w:br/>
        <w:t>1. Go to login2. Enter wrong password3. Click Login</w:t>
      </w:r>
    </w:p>
    <w:p>
      <w:r>
        <w:t>❌ Actual Result:</w:t>
        <w:br/>
        <w:t>Redirects to dashboard</w:t>
      </w:r>
    </w:p>
    <w:p>
      <w:r>
        <w:t>✅ Expected Result:</w:t>
        <w:br/>
        <w:t>Show error: Invalid password</w:t>
      </w:r>
    </w:p>
    <w:p>
      <w:r>
        <w:br/>
        <w:t>🚨 Severity: High</w:t>
      </w:r>
    </w:p>
    <w:p>
      <w:r>
        <w:t>🎯 Priority: P1</w:t>
      </w:r>
    </w:p>
    <w:p>
      <w:r>
        <w:t>📌 Status: Open</w:t>
      </w:r>
    </w:p>
    <w:p>
      <w:r>
        <w:t>📝 Notes: No input validation</w:t>
      </w:r>
    </w:p>
    <w:p>
      <w:r>
        <w:t>----------------------------------------</w:t>
      </w:r>
    </w:p>
    <w:p>
      <w:pPr>
        <w:pStyle w:val="Heading2"/>
      </w:pPr>
      <w:r>
        <w:t>BUG_002 - Blank form submitted</w:t>
      </w:r>
    </w:p>
    <w:p>
      <w:r>
        <w:t>🗂 Module: Contact Us</w:t>
      </w:r>
    </w:p>
    <w:p>
      <w:r>
        <w:t>🧪 Environment: Staging</w:t>
      </w:r>
    </w:p>
    <w:p>
      <w:r>
        <w:t>👤 Reported By: QA Tester</w:t>
      </w:r>
    </w:p>
    <w:p>
      <w:r>
        <w:t>🗓 Date Reported: 2025-05-04 00:00:00</w:t>
      </w:r>
    </w:p>
    <w:p>
      <w:r>
        <w:br/>
        <w:t>🔁 Steps to Reproduce:</w:t>
        <w:br/>
        <w:t>1. Open form2. Leave all fields blank3. Click Submit</w:t>
      </w:r>
    </w:p>
    <w:p>
      <w:r>
        <w:t>❌ Actual Result:</w:t>
        <w:br/>
        <w:t>Form submitted</w:t>
      </w:r>
    </w:p>
    <w:p>
      <w:r>
        <w:t>✅ Expected Result:</w:t>
        <w:br/>
        <w:t>Error message: Fields required</w:t>
      </w:r>
    </w:p>
    <w:p>
      <w:r>
        <w:br/>
        <w:t>🚨 Severity: Critical</w:t>
      </w:r>
    </w:p>
    <w:p>
      <w:r>
        <w:t>🎯 Priority: P0</w:t>
      </w:r>
    </w:p>
    <w:p>
      <w:r>
        <w:t>📌 Status: Open</w:t>
      </w:r>
    </w:p>
    <w:p>
      <w:r>
        <w:t>📝 Notes: Required fields missing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